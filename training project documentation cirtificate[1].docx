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200" w:line="276" w:lineRule="auto"/>
        <w:jc w:val="both"/>
        <w:rPr>
          <w:rFonts w:hint="default" w:ascii="Times New Roman" w:hAnsi="Times New Roman" w:eastAsia="Calibri" w:cs="Times New Roman"/>
          <w:color w:val="993300"/>
          <w:sz w:val="38"/>
          <w:szCs w:val="38"/>
          <w:lang w:val="en-US"/>
        </w:rPr>
      </w:pPr>
    </w:p>
    <w:p>
      <w:pPr>
        <w:spacing w:after="200" w:line="276" w:lineRule="auto"/>
        <w:ind w:left="1707" w:hanging="1702" w:hangingChars="500"/>
        <w:jc w:val="center"/>
        <w:rPr>
          <w:rFonts w:hint="default" w:ascii="Times New Roman" w:hAnsi="Times New Roman" w:eastAsia="Calibri" w:cs="Times New Roman"/>
          <w:b/>
          <w:bCs/>
          <w:color w:val="FF0000"/>
          <w:sz w:val="34"/>
          <w:szCs w:val="3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sz w:val="34"/>
          <w:szCs w:val="34"/>
          <w:lang w:val="en-US"/>
        </w:rPr>
        <w:t>AN</w:t>
      </w:r>
    </w:p>
    <w:p>
      <w:pPr>
        <w:spacing w:after="200" w:line="276" w:lineRule="auto"/>
        <w:ind w:left="1707" w:hanging="1702" w:hangingChars="500"/>
        <w:jc w:val="center"/>
        <w:rPr>
          <w:rFonts w:ascii="Times New Roman" w:hAnsi="Times New Roman" w:eastAsia="Calibri" w:cs="Times New Roman"/>
          <w:b/>
          <w:bCs/>
          <w:color w:val="FF0000"/>
          <w:sz w:val="34"/>
          <w:szCs w:val="34"/>
          <w:lang w:val="en-US"/>
        </w:rPr>
      </w:pPr>
      <w:r>
        <w:rPr>
          <w:rFonts w:ascii="Times New Roman" w:hAnsi="Times New Roman" w:eastAsia="Calibri" w:cs="Times New Roman"/>
          <w:b/>
          <w:bCs/>
          <w:color w:val="FF0000"/>
          <w:sz w:val="34"/>
          <w:szCs w:val="34"/>
          <w:lang w:val="en-US"/>
        </w:rPr>
        <w:t>INDUSTRIAL TRAINING</w:t>
      </w:r>
      <w:r>
        <w:rPr>
          <w:rFonts w:hint="default" w:ascii="Times New Roman" w:hAnsi="Times New Roman" w:eastAsia="Calibri" w:cs="Times New Roman"/>
          <w:b/>
          <w:bCs/>
          <w:color w:val="FF0000"/>
          <w:sz w:val="34"/>
          <w:szCs w:val="34"/>
          <w:lang w:val="en-US"/>
        </w:rPr>
        <w:t xml:space="preserve"> REPORT</w:t>
      </w:r>
      <w:r>
        <w:rPr>
          <w:rFonts w:ascii="Times New Roman" w:hAnsi="Times New Roman" w:eastAsia="Calibri" w:cs="Times New Roman"/>
          <w:b/>
          <w:bCs/>
          <w:color w:val="FF0000"/>
          <w:sz w:val="34"/>
          <w:szCs w:val="34"/>
          <w:lang w:val="en-US"/>
        </w:rPr>
        <w:t xml:space="preserve"> ON</w:t>
      </w:r>
    </w:p>
    <w:p>
      <w:pPr>
        <w:spacing w:after="200" w:line="276" w:lineRule="auto"/>
        <w:ind w:left="1707" w:hanging="1702" w:hangingChars="500"/>
        <w:jc w:val="center"/>
        <w:rPr>
          <w:rFonts w:hint="default" w:ascii="Times New Roman" w:hAnsi="Times New Roman" w:eastAsia="Calibri" w:cs="Times New Roman"/>
          <w:b/>
          <w:bCs/>
          <w:color w:val="FF0000"/>
          <w:sz w:val="34"/>
          <w:szCs w:val="3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sz w:val="34"/>
          <w:szCs w:val="34"/>
          <w:lang w:val="en-US"/>
        </w:rPr>
        <w:t>“PYTHON, IOT AND WEB DEVELOPMENT”</w:t>
      </w:r>
    </w:p>
    <w:p>
      <w:pPr>
        <w:shd w:val="clear" w:color="auto" w:fill="FFFFFF"/>
        <w:spacing w:after="200" w:line="276" w:lineRule="auto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Submitted in Partial Fulfillment of requirements For the award of the degree of</w:t>
      </w:r>
    </w:p>
    <w:p>
      <w:pPr>
        <w:spacing w:after="200" w:line="276" w:lineRule="auto"/>
        <w:jc w:val="center"/>
        <w:rPr>
          <w:b/>
          <w:sz w:val="28"/>
          <w:szCs w:val="28"/>
          <w:rtl w:val="0"/>
        </w:rPr>
      </w:pPr>
      <w:r>
        <w:rPr>
          <w:b/>
          <w:sz w:val="28"/>
          <w:szCs w:val="28"/>
          <w:rtl w:val="0"/>
        </w:rPr>
        <w:t>DIPLOMA IN COMPUTER ENGINEERING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color w:val="393939"/>
          <w:spacing w:val="-3"/>
          <w:sz w:val="26"/>
          <w:szCs w:val="26"/>
        </w:rPr>
      </w:pPr>
      <w:r>
        <w:rPr>
          <w:rFonts w:ascii="Times New Roman" w:hAnsi="Times New Roman" w:eastAsia="Calibri" w:cs="Times New Roman"/>
          <w:color w:val="393939"/>
          <w:spacing w:val="-3"/>
          <w:sz w:val="26"/>
          <w:szCs w:val="26"/>
        </w:rPr>
        <w:t>By</w:t>
      </w:r>
    </w:p>
    <w:p>
      <w:pPr>
        <w:numPr>
          <w:ilvl w:val="0"/>
          <w:numId w:val="0"/>
        </w:numPr>
        <w:spacing w:after="200"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70C0"/>
          <w:spacing w:val="-1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0070C0"/>
          <w:spacing w:val="-10"/>
          <w:sz w:val="32"/>
          <w:szCs w:val="32"/>
          <w:lang w:val="en-US"/>
        </w:rPr>
        <w:t>B.Madhan  Naik</w:t>
      </w:r>
    </w:p>
    <w:p>
      <w:pPr>
        <w:spacing w:after="200"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70C0"/>
          <w:spacing w:val="-1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0070C0"/>
          <w:spacing w:val="-10"/>
          <w:sz w:val="32"/>
          <w:szCs w:val="32"/>
          <w:lang w:val="en-US"/>
        </w:rPr>
        <w:t>20239-CM-233</w:t>
      </w:r>
    </w:p>
    <w:p>
      <w:pPr>
        <w:shd w:val="clear" w:color="auto" w:fill="FFFFFF"/>
        <w:spacing w:after="200" w:line="276" w:lineRule="auto"/>
        <w:ind w:right="29"/>
        <w:jc w:val="both"/>
        <w:rPr>
          <w:rFonts w:hint="default" w:ascii="Times New Roman" w:hAnsi="Times New Roman" w:eastAsia="Calibri" w:cs="Times New Roman"/>
          <w:spacing w:val="-10"/>
          <w:sz w:val="24"/>
          <w:szCs w:val="24"/>
          <w:vertAlign w:val="subscript"/>
          <w:lang w:val="en-US"/>
        </w:rPr>
      </w:pPr>
      <w:r>
        <w:rPr>
          <w:rFonts w:ascii="Times New Roman" w:hAnsi="Times New Roman" w:eastAsia="Calibri" w:cs="Times New Roman"/>
          <w:b/>
          <w:bCs/>
          <w:color w:val="000099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eastAsia="Calibri" w:cs="Times New Roman"/>
          <w:b/>
          <w:bCs/>
          <w:color w:val="000099"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color w:val="000099"/>
          <w:sz w:val="28"/>
          <w:szCs w:val="28"/>
          <w:lang w:val="en-US"/>
        </w:rPr>
        <w:t xml:space="preserve"> </w:t>
      </w:r>
    </w:p>
    <w:p>
      <w:pPr>
        <w:shd w:val="clear" w:color="auto" w:fill="FFFFFF"/>
        <w:spacing w:after="200" w:line="276" w:lineRule="auto"/>
        <w:ind w:right="-331"/>
        <w:jc w:val="center"/>
        <w:rPr>
          <w:rFonts w:ascii="Times New Roman" w:hAnsi="Times New Roman" w:eastAsia="Calibri" w:cs="Times New Roman"/>
          <w:lang w:val="en-US"/>
        </w:rPr>
      </w:pPr>
      <w:r>
        <w:rPr>
          <w:rFonts w:ascii="Times New Roman" w:hAnsi="Times New Roman" w:eastAsia="Calibri" w:cs="Times New Roman"/>
          <w:lang w:val="en-US"/>
        </w:rPr>
        <w:t xml:space="preserve"> </w:t>
      </w:r>
      <w:r>
        <w:rPr>
          <w:rFonts w:ascii="Times New Roman" w:hAnsi="Times New Roman" w:eastAsia="Calibri" w:cs="Times New Roman"/>
          <w:lang w:val="en-US"/>
        </w:rPr>
        <w:drawing>
          <wp:inline distT="0" distB="0" distL="0" distR="0">
            <wp:extent cx="1366520" cy="1971040"/>
            <wp:effectExtent l="0" t="0" r="508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200" w:line="276" w:lineRule="auto"/>
        <w:ind w:right="-331"/>
        <w:jc w:val="both"/>
        <w:rPr>
          <w:rFonts w:ascii="Times New Roman" w:hAnsi="Times New Roman" w:eastAsia="Calibri" w:cs="Times New Roman"/>
          <w:lang w:val="en-US"/>
        </w:rPr>
      </w:pPr>
    </w:p>
    <w:p>
      <w:pPr>
        <w:pStyle w:val="7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rtl w:val="0"/>
        </w:rPr>
        <w:t>Department Of Computer Science and Engineering</w:t>
      </w:r>
    </w:p>
    <w:p>
      <w:pPr>
        <w:shd w:val="clear" w:fill="FFFFFF"/>
        <w:spacing w:line="360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BOMMA INSTITUTE OF TECHNOLOGY AND SCIENCE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  <w:t>-POLYTECHNIC</w:t>
      </w:r>
      <w:bookmarkStart w:id="0" w:name="_GoBack"/>
      <w:bookmarkEnd w:id="0"/>
    </w:p>
    <w:p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  <w:rtl w:val="0"/>
        </w:rPr>
        <w:t xml:space="preserve">(Approved by SBTET, TELANGANA) </w:t>
      </w:r>
    </w:p>
    <w:p>
      <w:pPr>
        <w:shd w:val="clear" w:fill="FFFFFF"/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Allipuram, Khammam-507 318.</w:t>
      </w:r>
    </w:p>
    <w:p>
      <w:pPr>
        <w:spacing w:after="200" w:line="276" w:lineRule="auto"/>
        <w:jc w:val="center"/>
        <w:rPr>
          <w:rFonts w:hint="default" w:ascii="Times New Roman" w:hAnsi="Times New Roman" w:eastAsia="Calibri" w:cs="Times New Roman"/>
          <w:b/>
          <w:bCs/>
          <w:color w:val="393939"/>
          <w:spacing w:val="-8"/>
          <w:sz w:val="20"/>
          <w:szCs w:val="20"/>
          <w:lang w:val="en-US"/>
        </w:rPr>
      </w:pPr>
    </w:p>
    <w:p>
      <w:pPr>
        <w:spacing w:after="200" w:line="276" w:lineRule="auto"/>
        <w:jc w:val="center"/>
        <w:rPr>
          <w:rFonts w:hint="default" w:ascii="Times New Roman" w:hAnsi="Times New Roman" w:eastAsia="Calibri" w:cs="Times New Roman"/>
          <w:b/>
          <w:bCs/>
          <w:color w:val="393939"/>
          <w:spacing w:val="-8"/>
          <w:sz w:val="20"/>
          <w:szCs w:val="20"/>
          <w:lang w:val="en-US"/>
        </w:rPr>
      </w:pPr>
    </w:p>
    <w:p>
      <w:pPr>
        <w:spacing w:after="200" w:line="276" w:lineRule="auto"/>
        <w:jc w:val="center"/>
        <w:rPr>
          <w:rFonts w:hint="default" w:ascii="Times New Roman" w:hAnsi="Times New Roman" w:eastAsia="Calibri" w:cs="Times New Roman"/>
          <w:b/>
          <w:bCs/>
          <w:color w:val="393939"/>
          <w:spacing w:val="-8"/>
          <w:sz w:val="20"/>
          <w:szCs w:val="20"/>
          <w:lang w:val="en-US"/>
        </w:rPr>
      </w:pPr>
    </w:p>
    <w:p>
      <w:pPr>
        <w:spacing w:after="200" w:line="276" w:lineRule="auto"/>
        <w:jc w:val="center"/>
        <w:rPr>
          <w:rFonts w:hint="default" w:ascii="Times New Roman" w:hAnsi="Times New Roman" w:eastAsia="Calibri" w:cs="Times New Roman"/>
          <w:b/>
          <w:bCs/>
          <w:color w:val="393939"/>
          <w:spacing w:val="-8"/>
          <w:sz w:val="20"/>
          <w:szCs w:val="20"/>
          <w:lang w:val="en-US"/>
        </w:rPr>
      </w:pPr>
    </w:p>
    <w:p>
      <w:pPr>
        <w:spacing w:after="200" w:line="276" w:lineRule="auto"/>
        <w:jc w:val="center"/>
        <w:rPr>
          <w:rFonts w:hint="default" w:ascii="Times New Roman" w:hAnsi="Times New Roman" w:eastAsia="Calibri" w:cs="Times New Roman"/>
          <w:b/>
          <w:bCs/>
          <w:color w:val="393939"/>
          <w:spacing w:val="-8"/>
          <w:sz w:val="20"/>
          <w:szCs w:val="20"/>
          <w:lang w:val="en-US"/>
        </w:rPr>
      </w:pPr>
    </w:p>
    <w:p>
      <w:pPr>
        <w:spacing w:after="200" w:line="276" w:lineRule="auto"/>
        <w:jc w:val="center"/>
        <w:rPr>
          <w:rFonts w:hint="default" w:ascii="Times New Roman" w:hAnsi="Times New Roman" w:eastAsia="Calibri" w:cs="Times New Roman"/>
          <w:b/>
          <w:bCs/>
          <w:color w:val="393939"/>
          <w:spacing w:val="-8"/>
          <w:sz w:val="20"/>
          <w:szCs w:val="20"/>
          <w:lang w:val="en-US"/>
        </w:rPr>
      </w:pPr>
    </w:p>
    <w:p>
      <w:pPr>
        <w:spacing w:after="200" w:line="276" w:lineRule="auto"/>
        <w:jc w:val="both"/>
        <w:rPr>
          <w:rFonts w:hint="default" w:ascii="Times New Roman" w:hAnsi="Times New Roman" w:eastAsia="Calibri" w:cs="Times New Roman"/>
          <w:b/>
          <w:bCs/>
          <w:color w:val="393939"/>
          <w:spacing w:val="-8"/>
          <w:sz w:val="20"/>
          <w:szCs w:val="20"/>
          <w:lang w:val="en-US"/>
        </w:rPr>
      </w:pPr>
    </w:p>
    <w:p>
      <w:pPr>
        <w:shd w:val="clear" w:fill="FFFFFF"/>
        <w:spacing w:line="360" w:lineRule="auto"/>
        <w:jc w:val="center"/>
        <w:rPr>
          <w:rFonts w:ascii="Times New Roman" w:hAnsi="Times New Roman" w:eastAsia="Times New Roman" w:cs="Times New Roman"/>
          <w:b/>
          <w:color w:val="00206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color w:val="002060"/>
          <w:sz w:val="32"/>
          <w:szCs w:val="32"/>
          <w:rtl w:val="0"/>
        </w:rPr>
        <w:t>BOMMA INSTITUTE OF TECHNOLOGY AND SCIENCE</w:t>
      </w:r>
    </w:p>
    <w:p>
      <w:pPr>
        <w:spacing w:line="360" w:lineRule="auto"/>
        <w:jc w:val="center"/>
        <w:rPr>
          <w:b/>
          <w:color w:val="333399"/>
          <w:sz w:val="22"/>
          <w:szCs w:val="22"/>
        </w:rPr>
      </w:pPr>
      <w:r>
        <w:rPr>
          <w:b/>
          <w:color w:val="333399"/>
          <w:sz w:val="22"/>
          <w:szCs w:val="22"/>
          <w:rtl w:val="0"/>
        </w:rPr>
        <w:t>(Approved by SBTET, TELANGANA)</w:t>
      </w:r>
    </w:p>
    <w:p>
      <w:pPr>
        <w:shd w:val="clear" w:fill="FFFFFF"/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93939"/>
          <w:sz w:val="24"/>
          <w:szCs w:val="24"/>
          <w:rtl w:val="0"/>
        </w:rPr>
        <w:t>Allipuram, Khammam-507 318.</w:t>
      </w:r>
    </w:p>
    <w:p>
      <w:pPr>
        <w:jc w:val="center"/>
        <w:rPr>
          <w:rFonts w:ascii="Times New Roman" w:hAnsi="Times New Roman" w:eastAsia="Calibri" w:cs="Times New Roman"/>
          <w:b/>
          <w:bCs/>
          <w:sz w:val="32"/>
          <w:szCs w:val="32"/>
        </w:rPr>
      </w:pPr>
      <w:r>
        <w:rPr>
          <w:b/>
          <w:sz w:val="28"/>
          <w:szCs w:val="28"/>
          <w:rtl w:val="0"/>
        </w:rPr>
        <w:t>Department Of Computer Science and Engineering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b/>
          <w:bCs/>
          <w:color w:val="393939"/>
          <w:spacing w:val="-8"/>
          <w:sz w:val="20"/>
          <w:szCs w:val="20"/>
        </w:rPr>
      </w:pPr>
      <w:r>
        <w:rPr>
          <w:rFonts w:ascii="Times New Roman" w:hAnsi="Times New Roman" w:eastAsia="Calibri" w:cs="Times New Roman"/>
          <w:lang w:val="en-US"/>
        </w:rPr>
        <w:drawing>
          <wp:inline distT="0" distB="0" distL="0" distR="0">
            <wp:extent cx="1034415" cy="12573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b/>
          <w:bCs/>
          <w:color w:val="393939"/>
          <w:spacing w:val="-8"/>
          <w:sz w:val="20"/>
          <w:szCs w:val="20"/>
        </w:rPr>
        <w:t xml:space="preserve">    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b/>
          <w:bCs/>
          <w:color w:val="393939"/>
          <w:spacing w:val="-8"/>
          <w:sz w:val="20"/>
          <w:szCs w:val="20"/>
        </w:rPr>
      </w:pPr>
    </w:p>
    <w:p>
      <w:pPr>
        <w:shd w:val="clear" w:color="auto" w:fill="FFFFFF"/>
        <w:spacing w:after="200" w:line="360" w:lineRule="auto"/>
        <w:jc w:val="center"/>
        <w:rPr>
          <w:rFonts w:ascii="Times New Roman" w:hAnsi="Times New Roman" w:eastAsia="Calibri" w:cs="Times New Roman"/>
          <w:b/>
          <w:bCs/>
          <w:sz w:val="30"/>
          <w:szCs w:val="30"/>
        </w:rPr>
      </w:pPr>
      <w:r>
        <w:rPr>
          <w:rFonts w:ascii="Times New Roman" w:hAnsi="Times New Roman" w:eastAsia="Calibri" w:cs="Times New Roman"/>
          <w:b/>
          <w:bCs/>
          <w:sz w:val="30"/>
          <w:szCs w:val="30"/>
        </w:rPr>
        <w:t>CERTIFICATE</w:t>
      </w:r>
    </w:p>
    <w:p>
      <w:pPr>
        <w:shd w:val="clear" w:color="auto" w:fill="FFFFFF"/>
        <w:spacing w:after="200" w:line="360" w:lineRule="auto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This is to certify that the entitled “</w:t>
      </w:r>
      <w:r>
        <w:rPr>
          <w:rFonts w:ascii="Times New Roman" w:hAnsi="Times New Roman" w:eastAsia="Calibri" w:cs="Times New Roman"/>
          <w:b/>
          <w:bCs/>
          <w:color w:val="FF0000"/>
          <w:sz w:val="24"/>
          <w:szCs w:val="24"/>
        </w:rPr>
        <w:t xml:space="preserve">INDUSTRIAL TRAINING ON </w:t>
      </w:r>
      <w:r>
        <w:rPr>
          <w:rFonts w:hint="default" w:ascii="Times New Roman" w:hAnsi="Times New Roman" w:eastAsia="Calibri" w:cs="Times New Roman"/>
          <w:b/>
          <w:bCs/>
          <w:color w:val="FF0000"/>
          <w:sz w:val="24"/>
          <w:szCs w:val="24"/>
          <w:shd w:val="clear" w:color="auto" w:fill="auto"/>
          <w:lang w:val="en-US"/>
        </w:rPr>
        <w:t>PYTHON, IOT AND WEB DEVELOPMENT</w:t>
      </w:r>
      <w:r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”, </w:t>
      </w:r>
      <w:r>
        <w:rPr>
          <w:rFonts w:ascii="Times New Roman" w:hAnsi="Times New Roman" w:eastAsia="Calibri" w:cs="Times New Roman"/>
          <w:sz w:val="24"/>
          <w:szCs w:val="24"/>
        </w:rPr>
        <w:t xml:space="preserve">is being carried by </w:t>
      </w:r>
      <w:r>
        <w:rPr>
          <w:rFonts w:hint="default" w:ascii="Times New Roman" w:hAnsi="Times New Roman" w:eastAsia="Calibri" w:cs="Times New Roman"/>
          <w:b/>
          <w:bCs/>
          <w:color w:val="FF0000"/>
          <w:sz w:val="24"/>
          <w:szCs w:val="24"/>
          <w:lang w:val="en-US"/>
        </w:rPr>
        <w:t>B.MADHAN NAIK</w:t>
      </w:r>
      <w:r>
        <w:rPr>
          <w:rFonts w:ascii="Times New Roman" w:hAnsi="Times New Roman" w:eastAsia="Calibri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</w:rPr>
        <w:t xml:space="preserve">bearing </w:t>
      </w:r>
      <w:r>
        <w:rPr>
          <w:rFonts w:ascii="Times New Roman" w:hAnsi="Times New Roman" w:eastAsia="Calibri" w:cs="Times New Roman"/>
          <w:b/>
          <w:bCs/>
          <w:color w:val="FF0000"/>
          <w:sz w:val="24"/>
          <w:szCs w:val="24"/>
        </w:rPr>
        <w:t xml:space="preserve">H.T NO: </w:t>
      </w:r>
      <w:r>
        <w:rPr>
          <w:rFonts w:hint="default" w:ascii="Times New Roman" w:hAnsi="Times New Roman" w:eastAsia="Calibri" w:cs="Times New Roman"/>
          <w:b/>
          <w:bCs/>
          <w:color w:val="FF0000"/>
          <w:sz w:val="24"/>
          <w:szCs w:val="24"/>
          <w:lang w:val="en-US"/>
        </w:rPr>
        <w:t>20239-CM-233</w:t>
      </w:r>
      <w:r>
        <w:rPr>
          <w:rFonts w:ascii="Times New Roman" w:hAnsi="Times New Roman" w:eastAsia="Calibri" w:cs="Times New Roman"/>
          <w:sz w:val="24"/>
          <w:szCs w:val="24"/>
        </w:rPr>
        <w:t xml:space="preserve">, in partial fulfilment of the requirements for the award of the degree of </w:t>
      </w:r>
      <w:r>
        <w:rPr>
          <w:rFonts w:ascii="Times New Roman" w:hAnsi="Times New Roman" w:eastAsia="Calibri" w:cs="Times New Roman"/>
          <w:b/>
          <w:bCs/>
          <w:sz w:val="24"/>
          <w:szCs w:val="24"/>
        </w:rPr>
        <w:t>DIPLOMA IN COMPUTER ENGINEERING, in BOMMA IN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 w:eastAsia="Calibri" w:cs="Times New Roman"/>
          <w:b/>
          <w:bCs/>
          <w:sz w:val="24"/>
          <w:szCs w:val="24"/>
        </w:rPr>
        <w:t>TITUTE OF TECHNOLOGY AND SCIENCE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>-POLYTECHNIC</w:t>
      </w:r>
      <w:r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</w:rPr>
        <w:t xml:space="preserve">Affiliated to the </w:t>
      </w:r>
      <w:r>
        <w:rPr>
          <w:rFonts w:ascii="Times New Roman" w:hAnsi="Times New Roman" w:eastAsia="Calibri" w:cs="Times New Roman"/>
          <w:b/>
          <w:bCs/>
          <w:sz w:val="24"/>
          <w:szCs w:val="24"/>
        </w:rPr>
        <w:t>STATE BOARD OF TECHNICAL EDUCATION HYDERABAD</w:t>
      </w:r>
      <w:r>
        <w:rPr>
          <w:rFonts w:ascii="Times New Roman" w:hAnsi="Times New Roman" w:eastAsia="Calibri" w:cs="Times New Roman"/>
          <w:sz w:val="24"/>
          <w:szCs w:val="24"/>
        </w:rPr>
        <w:t>, is a record of bonafied work</w:t>
      </w:r>
    </w:p>
    <w:p>
      <w:pPr>
        <w:shd w:val="clear" w:color="auto" w:fill="FFFFFF"/>
        <w:spacing w:after="200" w:line="360" w:lineRule="auto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carried out by hi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m</w:t>
      </w:r>
      <w:r>
        <w:rPr>
          <w:rFonts w:ascii="Times New Roman" w:hAnsi="Times New Roman" w:eastAsia="Calibri" w:cs="Times New Roman"/>
          <w:sz w:val="24"/>
          <w:szCs w:val="24"/>
        </w:rPr>
        <w:t xml:space="preserve"> under my guidance and supervision.</w:t>
      </w:r>
    </w:p>
    <w:p>
      <w:pPr>
        <w:shd w:val="clear" w:color="auto" w:fill="FFFFFF"/>
        <w:spacing w:after="200" w:line="360" w:lineRule="auto"/>
        <w:jc w:val="both"/>
        <w:rPr>
          <w:rFonts w:hint="default" w:ascii="Times New Roman" w:hAnsi="Times New Roman" w:eastAsia="Calibri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FF0000"/>
          <w:sz w:val="24"/>
          <w:szCs w:val="24"/>
          <w:lang w:val="en-US"/>
        </w:rPr>
        <w:t xml:space="preserve"> </w:t>
      </w:r>
    </w:p>
    <w:p>
      <w:pPr>
        <w:shd w:val="clear" w:color="auto" w:fill="FFFFFF"/>
        <w:spacing w:after="200" w:line="240" w:lineRule="auto"/>
        <w:jc w:val="center"/>
        <w:rPr>
          <w:rFonts w:ascii="Times New Roman" w:hAnsi="Times New Roman" w:eastAsia="Calibri" w:cs="Times New Roman"/>
          <w:color w:val="FF0000"/>
        </w:rPr>
      </w:pPr>
      <w:r>
        <w:rPr>
          <w:rFonts w:ascii="Times New Roman" w:hAnsi="Times New Roman" w:eastAsia="Calibri" w:cs="Times New Roman"/>
          <w:b/>
          <w:bCs/>
          <w:color w:val="FF0000"/>
        </w:rPr>
        <w:t>INTERNAL GUIDE</w:t>
      </w:r>
      <w:r>
        <w:rPr>
          <w:rFonts w:ascii="Times New Roman" w:hAnsi="Times New Roman" w:eastAsia="Calibri" w:cs="Times New Roman"/>
          <w:b/>
          <w:bCs/>
          <w:color w:val="FF0000"/>
        </w:rPr>
        <w:tab/>
      </w:r>
      <w:r>
        <w:rPr>
          <w:rFonts w:ascii="Times New Roman" w:hAnsi="Times New Roman" w:eastAsia="Calibri" w:cs="Times New Roman"/>
          <w:b/>
          <w:bCs/>
          <w:color w:val="FF0000"/>
        </w:rPr>
        <w:tab/>
      </w:r>
      <w:r>
        <w:rPr>
          <w:rFonts w:ascii="Times New Roman" w:hAnsi="Times New Roman" w:eastAsia="Calibri" w:cs="Times New Roman"/>
          <w:b/>
          <w:bCs/>
          <w:color w:val="FF0000"/>
        </w:rPr>
        <w:tab/>
      </w:r>
      <w:r>
        <w:rPr>
          <w:rFonts w:ascii="Times New Roman" w:hAnsi="Times New Roman" w:eastAsia="Calibri" w:cs="Times New Roman"/>
          <w:b/>
          <w:bCs/>
          <w:color w:val="FF0000"/>
        </w:rPr>
        <w:tab/>
      </w:r>
      <w:r>
        <w:rPr>
          <w:rFonts w:ascii="Times New Roman" w:hAnsi="Times New Roman" w:eastAsia="Calibri" w:cs="Times New Roman"/>
          <w:b/>
          <w:bCs/>
          <w:color w:val="FF0000"/>
        </w:rPr>
        <w:tab/>
      </w:r>
      <w:r>
        <w:rPr>
          <w:rFonts w:ascii="Times New Roman" w:hAnsi="Times New Roman" w:eastAsia="Calibri" w:cs="Times New Roman"/>
          <w:b/>
          <w:bCs/>
          <w:color w:val="FF0000"/>
        </w:rPr>
        <w:tab/>
      </w:r>
      <w:r>
        <w:rPr>
          <w:rFonts w:ascii="Times New Roman" w:hAnsi="Times New Roman" w:eastAsia="Calibri" w:cs="Times New Roman"/>
          <w:b/>
          <w:bCs/>
          <w:color w:val="FF0000"/>
        </w:rPr>
        <w:t>HEAD OF THE DEPARTMENT</w:t>
      </w:r>
    </w:p>
    <w:p>
      <w:pPr>
        <w:shd w:val="clear" w:color="auto" w:fill="FFFFFF"/>
        <w:spacing w:after="200" w:line="240" w:lineRule="auto"/>
        <w:ind w:firstLine="80" w:firstLineChars="50"/>
        <w:jc w:val="both"/>
        <w:rPr>
          <w:rFonts w:ascii="Times New Roman" w:hAnsi="Times New Roman" w:eastAsia="Calibri" w:cs="Times New Roman"/>
          <w:b/>
          <w:bCs/>
          <w:sz w:val="16"/>
          <w:szCs w:val="16"/>
        </w:rPr>
      </w:pPr>
      <w:r>
        <w:rPr>
          <w:rFonts w:ascii="Times New Roman" w:hAnsi="Times New Roman" w:eastAsia="Calibri" w:cs="Times New Roman"/>
          <w:b/>
          <w:bCs/>
          <w:sz w:val="16"/>
          <w:szCs w:val="16"/>
        </w:rPr>
        <w:tab/>
      </w:r>
      <w:r>
        <w:rPr>
          <w:rFonts w:ascii="Times New Roman" w:hAnsi="Times New Roman" w:eastAsia="Calibri" w:cs="Times New Roman"/>
          <w:b/>
          <w:bCs/>
          <w:sz w:val="16"/>
          <w:szCs w:val="16"/>
        </w:rPr>
        <w:tab/>
      </w:r>
      <w:r>
        <w:rPr>
          <w:rFonts w:ascii="Times New Roman" w:hAnsi="Times New Roman" w:eastAsia="Calibri" w:cs="Times New Roman"/>
          <w:b/>
          <w:bCs/>
          <w:sz w:val="16"/>
          <w:szCs w:val="16"/>
        </w:rPr>
        <w:tab/>
      </w:r>
      <w:r>
        <w:rPr>
          <w:rFonts w:ascii="Times New Roman" w:hAnsi="Times New Roman" w:eastAsia="Calibri" w:cs="Times New Roman"/>
          <w:b/>
          <w:bCs/>
          <w:sz w:val="16"/>
          <w:szCs w:val="16"/>
        </w:rPr>
        <w:tab/>
      </w:r>
      <w:r>
        <w:rPr>
          <w:rFonts w:ascii="Times New Roman" w:hAnsi="Times New Roman" w:eastAsia="Calibri" w:cs="Times New Roman"/>
          <w:b/>
          <w:bCs/>
          <w:sz w:val="16"/>
          <w:szCs w:val="16"/>
        </w:rPr>
        <w:t xml:space="preserve">   </w:t>
      </w:r>
    </w:p>
    <w:p>
      <w:pPr>
        <w:shd w:val="clear" w:color="auto" w:fill="FFFFFF"/>
        <w:spacing w:after="200" w:line="360" w:lineRule="auto"/>
        <w:jc w:val="center"/>
        <w:rPr>
          <w:rFonts w:ascii="Times New Roman" w:hAnsi="Times New Roman" w:eastAsia="Calibri" w:cs="Times New Roman"/>
          <w:b/>
          <w:bCs/>
          <w:sz w:val="16"/>
          <w:szCs w:val="16"/>
        </w:rPr>
      </w:pPr>
    </w:p>
    <w:p>
      <w:pPr>
        <w:shd w:val="clear" w:color="auto" w:fill="FFFFFF"/>
        <w:spacing w:after="200" w:line="360" w:lineRule="auto"/>
        <w:jc w:val="center"/>
        <w:rPr>
          <w:rFonts w:ascii="Times New Roman" w:hAnsi="Times New Roman" w:eastAsia="Calibri" w:cs="Times New Roman"/>
          <w:b/>
          <w:bCs/>
          <w:sz w:val="16"/>
          <w:szCs w:val="16"/>
        </w:rPr>
      </w:pPr>
    </w:p>
    <w:p>
      <w:pPr>
        <w:shd w:val="clear" w:color="auto" w:fill="FFFFFF"/>
        <w:spacing w:after="200" w:line="360" w:lineRule="auto"/>
        <w:ind w:firstLine="661" w:firstLineChars="300"/>
        <w:jc w:val="both"/>
        <w:rPr>
          <w:rFonts w:ascii="Times New Roman" w:hAnsi="Times New Roman" w:eastAsia="Calibri" w:cs="Times New Roman"/>
          <w:b/>
          <w:bCs/>
          <w:color w:val="FF0000"/>
        </w:rPr>
      </w:pPr>
      <w:r>
        <w:rPr>
          <w:rFonts w:ascii="Times New Roman" w:hAnsi="Times New Roman" w:eastAsia="Calibri" w:cs="Times New Roman"/>
          <w:b/>
          <w:bCs/>
          <w:color w:val="FF0000"/>
        </w:rPr>
        <w:t>EXTERNAL EXAMINER</w:t>
      </w:r>
      <w:r>
        <w:rPr>
          <w:rFonts w:ascii="Times New Roman" w:hAnsi="Times New Roman" w:eastAsia="Calibri" w:cs="Times New Roman"/>
          <w:b/>
          <w:bCs/>
          <w:color w:val="FF0000"/>
        </w:rPr>
        <w:tab/>
      </w:r>
      <w:r>
        <w:rPr>
          <w:rFonts w:ascii="Times New Roman" w:hAnsi="Times New Roman" w:eastAsia="Calibri" w:cs="Times New Roman"/>
          <w:b/>
          <w:bCs/>
          <w:color w:val="FF0000"/>
        </w:rPr>
        <w:tab/>
      </w:r>
      <w:r>
        <w:rPr>
          <w:rFonts w:ascii="Times New Roman" w:hAnsi="Times New Roman" w:eastAsia="Calibri" w:cs="Times New Roman"/>
          <w:b/>
          <w:bCs/>
          <w:color w:val="FF0000"/>
        </w:rPr>
        <w:t xml:space="preserve">  </w:t>
      </w:r>
      <w:r>
        <w:rPr>
          <w:rFonts w:ascii="Times New Roman" w:hAnsi="Times New Roman" w:eastAsia="Calibri" w:cs="Times New Roman"/>
          <w:b/>
          <w:bCs/>
          <w:color w:val="FF0000"/>
        </w:rPr>
        <w:tab/>
      </w:r>
      <w:r>
        <w:rPr>
          <w:rFonts w:ascii="Times New Roman" w:hAnsi="Times New Roman" w:eastAsia="Calibri" w:cs="Times New Roman"/>
          <w:b/>
          <w:bCs/>
          <w:color w:val="FF0000"/>
        </w:rPr>
        <w:tab/>
      </w:r>
      <w:r>
        <w:rPr>
          <w:rFonts w:hint="default" w:ascii="Times New Roman" w:hAnsi="Times New Roman" w:eastAsia="Calibri" w:cs="Times New Roman"/>
          <w:b/>
          <w:bCs/>
          <w:color w:val="FF0000"/>
          <w:lang w:val="en-US"/>
        </w:rPr>
        <w:t xml:space="preserve">             </w:t>
      </w:r>
      <w:r>
        <w:rPr>
          <w:rFonts w:ascii="Times New Roman" w:hAnsi="Times New Roman" w:eastAsia="Calibri" w:cs="Times New Roman"/>
          <w:b/>
          <w:bCs/>
          <w:color w:val="FF0000"/>
        </w:rPr>
        <w:tab/>
      </w:r>
      <w:r>
        <w:rPr>
          <w:rFonts w:ascii="Times New Roman" w:hAnsi="Times New Roman" w:eastAsia="Calibri" w:cs="Times New Roman"/>
          <w:b/>
          <w:bCs/>
          <w:color w:val="FF0000"/>
        </w:rPr>
        <w:t xml:space="preserve">  PRINCIPAL</w:t>
      </w:r>
    </w:p>
    <w:p>
      <w:pPr>
        <w:shd w:val="clear" w:color="auto" w:fill="FFFFFF"/>
        <w:spacing w:after="200" w:line="360" w:lineRule="auto"/>
        <w:jc w:val="center"/>
        <w:rPr>
          <w:rFonts w:ascii="Times New Roman" w:hAnsi="Times New Roman" w:eastAsia="Calibri" w:cs="Times New Roman"/>
          <w:b/>
          <w:bCs/>
          <w:color w:val="FF0000"/>
        </w:rPr>
      </w:pPr>
    </w:p>
    <w:p/>
    <w:p/>
    <w:sectPr>
      <w:pgSz w:w="11906" w:h="16838"/>
      <w:pgMar w:top="720" w:right="720" w:bottom="720" w:left="720" w:header="720" w:footer="720" w:gutter="0"/>
      <w:pgBorders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240A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E360F8"/>
    <w:rsid w:val="36BD7A9C"/>
    <w:rsid w:val="400240A2"/>
    <w:rsid w:val="43867A16"/>
    <w:rsid w:val="55A47ED1"/>
    <w:rsid w:val="61C61CF4"/>
    <w:rsid w:val="64341AF9"/>
    <w:rsid w:val="7343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2023-04-15T12:36:00Z</dcterms:created>
  <dc:creator>Madhan Naik</dc:creator>
  <cp:lastModifiedBy>Madhan Naik</cp:lastModifiedBy>
  <dcterms:modified xsi:type="dcterms:W3CDTF">2023-04-25T06:40:21Z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48CC9906F81344CDB58724E0B222C4FE</vt:lpwstr>
  </property>
</Properties>
</file>